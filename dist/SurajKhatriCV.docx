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E1B7" w14:textId="77777777" w:rsidR="00061A4F" w:rsidRDefault="00000000" w:rsidP="000E0460">
      <w:pPr>
        <w:pStyle w:val="Heading1"/>
        <w:rPr>
          <w:sz w:val="36"/>
          <w:szCs w:val="36"/>
        </w:rPr>
      </w:pPr>
      <w:r w:rsidRPr="000E0460">
        <w:rPr>
          <w:sz w:val="36"/>
          <w:szCs w:val="36"/>
        </w:rPr>
        <w:t>Suraj Khatri</w:t>
      </w:r>
    </w:p>
    <w:p w14:paraId="20EAE69F" w14:textId="77777777" w:rsidR="000E0460" w:rsidRPr="000E0460" w:rsidRDefault="000E0460" w:rsidP="000E0460"/>
    <w:p w14:paraId="4D4C270F" w14:textId="634C60BF" w:rsidR="00061A4F" w:rsidRDefault="000E0460" w:rsidP="000E0460">
      <w:r>
        <w:t>Mobile:</w:t>
      </w:r>
      <w:r w:rsidR="00000000">
        <w:t xml:space="preserve"> 0450 469 995</w:t>
      </w:r>
    </w:p>
    <w:p w14:paraId="7D8354C5" w14:textId="1B9335EE" w:rsidR="00061A4F" w:rsidRDefault="000E0460" w:rsidP="000E0460">
      <w:r>
        <w:t xml:space="preserve">Email: </w:t>
      </w:r>
      <w:r w:rsidR="00000000">
        <w:t>khatrisuraj572@gmail.com</w:t>
      </w:r>
    </w:p>
    <w:p w14:paraId="3258001B" w14:textId="4507FF96" w:rsidR="00061A4F" w:rsidRDefault="000E0460" w:rsidP="000E0460">
      <w:r>
        <w:t>Address:</w:t>
      </w:r>
      <w:r w:rsidR="00000000">
        <w:t xml:space="preserve"> 32 Morwick St, Strathfield, NSW 2135</w:t>
      </w:r>
    </w:p>
    <w:p w14:paraId="7508CCEB" w14:textId="54F1A931" w:rsidR="00061A4F" w:rsidRDefault="000E0460" w:rsidP="000E0460">
      <w:r>
        <w:t xml:space="preserve">LinkedIn: </w:t>
      </w:r>
      <w:r w:rsidR="00000000">
        <w:t>linkedin.com/in/surajkhatri445</w:t>
      </w:r>
    </w:p>
    <w:p w14:paraId="6DAA4DA7" w14:textId="77777777" w:rsidR="00061A4F" w:rsidRDefault="00061A4F" w:rsidP="000E0460"/>
    <w:p w14:paraId="3971EA4B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Career Objective</w:t>
      </w:r>
    </w:p>
    <w:p w14:paraId="62360501" w14:textId="77777777" w:rsidR="00061A4F" w:rsidRDefault="00000000" w:rsidP="000E0460">
      <w:r>
        <w:t>I'm a passionate and curious web developer who enjoys building clean, responsive, and user-friendly websites. With strong front-end skills in JavaScript, React, HTML, and CSS, I love turning ideas into real, functional interfaces. I'm now looking for an opportunity to grow as a developer, work on exciting projects, and contribute to a team that values creativity, collaboration, and clean code.</w:t>
      </w:r>
    </w:p>
    <w:p w14:paraId="4D6AD553" w14:textId="77777777" w:rsidR="00061A4F" w:rsidRPr="000E0460" w:rsidRDefault="00061A4F" w:rsidP="000E0460">
      <w:pPr>
        <w:rPr>
          <w:b/>
          <w:bCs/>
          <w:sz w:val="24"/>
          <w:szCs w:val="24"/>
          <w:u w:val="single"/>
        </w:rPr>
      </w:pPr>
    </w:p>
    <w:p w14:paraId="171E1350" w14:textId="77777777" w:rsidR="000E0460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Key Skills</w:t>
      </w:r>
    </w:p>
    <w:p w14:paraId="60E450A1" w14:textId="77777777" w:rsidR="000E0460" w:rsidRPr="000E0460" w:rsidRDefault="00000000" w:rsidP="000E04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Languages &amp; Frameworks: JavaScript, HTML, CSS, SCSS, React, Vue, Tailwind CSS, Bootstrap</w:t>
      </w:r>
    </w:p>
    <w:p w14:paraId="220A557F" w14:textId="77777777" w:rsidR="000E0460" w:rsidRPr="000E0460" w:rsidRDefault="00000000" w:rsidP="000E04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Tools: GitHub, VS Code, Figma, NPM</w:t>
      </w:r>
    </w:p>
    <w:p w14:paraId="7132782E" w14:textId="77777777" w:rsidR="000E0460" w:rsidRPr="000E0460" w:rsidRDefault="00000000" w:rsidP="000E04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Concepts: Responsive design, UI/UX principles, component-based architecture, DOM manipulation</w:t>
      </w:r>
    </w:p>
    <w:p w14:paraId="1F22F997" w14:textId="77777777" w:rsidR="000E0460" w:rsidRPr="000E0460" w:rsidRDefault="00000000" w:rsidP="000E04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Soft Skills: Team collaboration, problem-solving, communication, attention to detail</w:t>
      </w:r>
    </w:p>
    <w:p w14:paraId="16B4FED2" w14:textId="4134BC27" w:rsidR="00061A4F" w:rsidRPr="000E0460" w:rsidRDefault="00000000" w:rsidP="000E04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Languages Spoken: English, Nepali, Hindi</w:t>
      </w:r>
    </w:p>
    <w:p w14:paraId="38A08971" w14:textId="77777777" w:rsidR="00061A4F" w:rsidRDefault="00061A4F" w:rsidP="000E0460"/>
    <w:p w14:paraId="01C59503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Education</w:t>
      </w:r>
    </w:p>
    <w:p w14:paraId="13F24938" w14:textId="39F62E26" w:rsidR="00061A4F" w:rsidRDefault="00000000" w:rsidP="000E0460">
      <w:r w:rsidRPr="000E0460">
        <w:rPr>
          <w:b/>
          <w:bCs/>
        </w:rPr>
        <w:t>Professional Year Program (IT)</w:t>
      </w:r>
      <w:r w:rsidR="000E0460">
        <w:t xml:space="preserve"> </w:t>
      </w:r>
      <w:r w:rsidR="000E0460">
        <w:tab/>
      </w:r>
      <w:r w:rsidR="000E0460">
        <w:tab/>
      </w:r>
      <w:r w:rsidR="000E0460">
        <w:tab/>
      </w:r>
      <w:r w:rsidR="000E0460">
        <w:tab/>
      </w:r>
      <w:r w:rsidR="000E0460">
        <w:tab/>
      </w:r>
      <w:r w:rsidR="000E0460">
        <w:rPr>
          <w:b/>
          <w:bCs/>
        </w:rPr>
        <w:t xml:space="preserve"> </w:t>
      </w:r>
      <w:r w:rsidR="000E0460" w:rsidRPr="000E0460">
        <w:rPr>
          <w:b/>
          <w:bCs/>
        </w:rPr>
        <w:t>Jan 2024 – Mar 2025</w:t>
      </w:r>
      <w:r w:rsidR="000E0460">
        <w:br/>
      </w:r>
      <w:r>
        <w:t xml:space="preserve">Queensland International Business Academy, Sydney </w:t>
      </w:r>
    </w:p>
    <w:p w14:paraId="50EF9481" w14:textId="5DE66665" w:rsidR="00061A4F" w:rsidRDefault="00000000" w:rsidP="000E0460">
      <w:r w:rsidRPr="000E0460">
        <w:rPr>
          <w:b/>
          <w:bCs/>
        </w:rPr>
        <w:t xml:space="preserve">Bachelor of Information Technology </w:t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>
        <w:rPr>
          <w:b/>
          <w:bCs/>
        </w:rPr>
        <w:t xml:space="preserve">   </w:t>
      </w:r>
      <w:r w:rsidR="000E0460" w:rsidRPr="000E0460">
        <w:rPr>
          <w:b/>
          <w:bCs/>
        </w:rPr>
        <w:t>Sep 2021 – Jul 2023</w:t>
      </w:r>
      <w:r w:rsidR="000E0460" w:rsidRPr="000E0460">
        <w:rPr>
          <w:b/>
          <w:bCs/>
        </w:rPr>
        <w:br/>
      </w:r>
      <w:r>
        <w:t xml:space="preserve">Crown Institute of Higher Education, North Sydney </w:t>
      </w:r>
      <w:r w:rsidR="000E0460">
        <w:br/>
      </w:r>
      <w:r>
        <w:t>– Graduated with Distinction</w:t>
      </w:r>
    </w:p>
    <w:p w14:paraId="1220FB52" w14:textId="7D7A4219" w:rsidR="00061A4F" w:rsidRDefault="00000000" w:rsidP="000E0460">
      <w:r w:rsidRPr="000E0460">
        <w:rPr>
          <w:b/>
          <w:bCs/>
        </w:rPr>
        <w:t>Advanced Diploma of Network Security</w:t>
      </w:r>
      <w:r w:rsidR="000E0460" w:rsidRPr="000E0460">
        <w:rPr>
          <w:b/>
          <w:bCs/>
        </w:rPr>
        <w:t xml:space="preserve"> </w:t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  <w:t xml:space="preserve">   </w:t>
      </w:r>
      <w:r w:rsidR="000E0460">
        <w:rPr>
          <w:b/>
          <w:bCs/>
        </w:rPr>
        <w:t xml:space="preserve"> </w:t>
      </w:r>
      <w:r w:rsidR="000E0460" w:rsidRPr="000E0460">
        <w:rPr>
          <w:b/>
          <w:bCs/>
        </w:rPr>
        <w:t>Jul 2020 – Jun 2023</w:t>
      </w:r>
      <w:r w:rsidR="000E0460" w:rsidRPr="000E0460">
        <w:rPr>
          <w:b/>
          <w:bCs/>
        </w:rPr>
        <w:br/>
      </w:r>
      <w:r>
        <w:t xml:space="preserve">Australian </w:t>
      </w:r>
      <w:r w:rsidR="000E0460">
        <w:t>Harbor</w:t>
      </w:r>
      <w:r>
        <w:t xml:space="preserve"> International College, Sydney </w:t>
      </w:r>
    </w:p>
    <w:p w14:paraId="16564631" w14:textId="53E055A7" w:rsidR="00061A4F" w:rsidRDefault="00000000" w:rsidP="000E0460">
      <w:r w:rsidRPr="000E0460">
        <w:rPr>
          <w:b/>
          <w:bCs/>
        </w:rPr>
        <w:t xml:space="preserve">Diploma of IT Networking </w:t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</w:r>
      <w:r w:rsidR="000E0460" w:rsidRPr="000E0460">
        <w:rPr>
          <w:b/>
          <w:bCs/>
        </w:rPr>
        <w:tab/>
        <w:t xml:space="preserve">              </w:t>
      </w:r>
      <w:r w:rsidR="000E0460" w:rsidRPr="000E0460">
        <w:rPr>
          <w:b/>
          <w:bCs/>
        </w:rPr>
        <w:t>May 2019 – May 2020</w:t>
      </w:r>
      <w:r w:rsidR="000E0460">
        <w:br/>
      </w:r>
      <w:r>
        <w:t xml:space="preserve">Crown Institute of Higher Education, North Sydney </w:t>
      </w:r>
    </w:p>
    <w:p w14:paraId="06CF91A2" w14:textId="77777777" w:rsidR="00061A4F" w:rsidRDefault="00061A4F" w:rsidP="000E0460"/>
    <w:p w14:paraId="6412A06F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Web Development Projects</w:t>
      </w:r>
    </w:p>
    <w:p w14:paraId="39A19F16" w14:textId="77777777" w:rsidR="00061A4F" w:rsidRPr="000E0460" w:rsidRDefault="00000000" w:rsidP="000E0460">
      <w:pPr>
        <w:rPr>
          <w:b/>
          <w:bCs/>
        </w:rPr>
      </w:pPr>
      <w:r w:rsidRPr="000E0460">
        <w:rPr>
          <w:b/>
          <w:bCs/>
        </w:rPr>
        <w:t>🔐 Password Generator App – JavaScript, CSS</w:t>
      </w:r>
    </w:p>
    <w:p w14:paraId="0860E3E4" w14:textId="77777777" w:rsidR="00061A4F" w:rsidRDefault="00000000" w:rsidP="000E0460">
      <w:r>
        <w:t>Live Demo: https://surajcasey.github.io/Password-Generator-App/</w:t>
      </w:r>
    </w:p>
    <w:p w14:paraId="08134D97" w14:textId="77777777" w:rsidR="00061A4F" w:rsidRDefault="00061A4F" w:rsidP="000E0460"/>
    <w:p w14:paraId="67945054" w14:textId="77777777" w:rsidR="00061A4F" w:rsidRPr="000E0460" w:rsidRDefault="00000000" w:rsidP="000E0460">
      <w:pPr>
        <w:rPr>
          <w:b/>
          <w:bCs/>
        </w:rPr>
      </w:pPr>
      <w:r w:rsidRPr="000E0460">
        <w:rPr>
          <w:b/>
          <w:bCs/>
        </w:rPr>
        <w:t>📊 Time Tracking Dashboard – JavaScript, JSON, HTML, CSS</w:t>
      </w:r>
    </w:p>
    <w:p w14:paraId="3FDA8261" w14:textId="77777777" w:rsidR="00061A4F" w:rsidRDefault="00000000" w:rsidP="000E0460">
      <w:r>
        <w:lastRenderedPageBreak/>
        <w:t>Live Demo: https://surajcasey.github.io/time-tracking-dashboard/</w:t>
      </w:r>
    </w:p>
    <w:p w14:paraId="3CC8913D" w14:textId="77777777" w:rsidR="00061A4F" w:rsidRPr="000E0460" w:rsidRDefault="00061A4F" w:rsidP="000E0460">
      <w:pPr>
        <w:rPr>
          <w:b/>
          <w:bCs/>
        </w:rPr>
      </w:pPr>
    </w:p>
    <w:p w14:paraId="7578AE5E" w14:textId="77777777" w:rsidR="00061A4F" w:rsidRPr="000E0460" w:rsidRDefault="00000000" w:rsidP="000E0460">
      <w:pPr>
        <w:rPr>
          <w:b/>
          <w:bCs/>
        </w:rPr>
      </w:pPr>
      <w:r w:rsidRPr="000E0460">
        <w:rPr>
          <w:b/>
          <w:bCs/>
        </w:rPr>
        <w:t>🧠 Quiz App – React, Vue, Tailwind CSS</w:t>
      </w:r>
    </w:p>
    <w:p w14:paraId="31C64ADA" w14:textId="77777777" w:rsidR="00061A4F" w:rsidRDefault="00000000" w:rsidP="000E0460">
      <w:r>
        <w:t>Live Demo: https://surajcasey.github.io/quiz-app/</w:t>
      </w:r>
    </w:p>
    <w:p w14:paraId="1F326D08" w14:textId="77777777" w:rsidR="00061A4F" w:rsidRPr="000E0460" w:rsidRDefault="00061A4F" w:rsidP="000E0460">
      <w:pPr>
        <w:rPr>
          <w:b/>
          <w:bCs/>
        </w:rPr>
      </w:pPr>
    </w:p>
    <w:p w14:paraId="6C8D8B98" w14:textId="77777777" w:rsidR="00061A4F" w:rsidRPr="000E0460" w:rsidRDefault="00000000" w:rsidP="000E0460">
      <w:pPr>
        <w:rPr>
          <w:b/>
          <w:bCs/>
        </w:rPr>
      </w:pPr>
      <w:r w:rsidRPr="000E0460">
        <w:rPr>
          <w:b/>
          <w:bCs/>
        </w:rPr>
        <w:t>🧪 Frontend Mentor Projects – Real-world frontend challenges</w:t>
      </w:r>
    </w:p>
    <w:p w14:paraId="0D312F32" w14:textId="77777777" w:rsidR="00061A4F" w:rsidRDefault="00000000" w:rsidP="000E0460">
      <w:r>
        <w:t>Profile: https://www.frontendmentor.io/profile/SurajCasey</w:t>
      </w:r>
    </w:p>
    <w:p w14:paraId="32EC5713" w14:textId="77777777" w:rsidR="00061A4F" w:rsidRDefault="00061A4F" w:rsidP="000E0460"/>
    <w:p w14:paraId="2FD53970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Work Experience</w:t>
      </w:r>
    </w:p>
    <w:p w14:paraId="220946BF" w14:textId="77777777" w:rsidR="00061A4F" w:rsidRDefault="00000000" w:rsidP="000E0460">
      <w:r>
        <w:t>Supervisor / Operator, Statewide Escalator Cleaning Pty Ltd (Oct 2019 – Present)</w:t>
      </w:r>
    </w:p>
    <w:p w14:paraId="58EBC4AF" w14:textId="77777777" w:rsidR="00061A4F" w:rsidRDefault="00000000" w:rsidP="000E0460">
      <w:r>
        <w:t>- Led digital recordkeeping using Microsoft Office tools</w:t>
      </w:r>
    </w:p>
    <w:p w14:paraId="67E5495C" w14:textId="77777777" w:rsidR="00061A4F" w:rsidRDefault="00000000" w:rsidP="000E0460">
      <w:r>
        <w:t>- Trained team members on using online forms and basic software</w:t>
      </w:r>
    </w:p>
    <w:p w14:paraId="623C3BD1" w14:textId="77777777" w:rsidR="00061A4F" w:rsidRDefault="00000000" w:rsidP="000E0460">
      <w:r>
        <w:t>- Promoted to Supervisor in 2020 for reliability and leadership</w:t>
      </w:r>
    </w:p>
    <w:p w14:paraId="3BCFA242" w14:textId="77777777" w:rsidR="00061A4F" w:rsidRPr="000E0460" w:rsidRDefault="00061A4F" w:rsidP="000E0460">
      <w:pPr>
        <w:rPr>
          <w:b/>
          <w:bCs/>
          <w:sz w:val="24"/>
          <w:szCs w:val="24"/>
          <w:u w:val="single"/>
        </w:rPr>
      </w:pPr>
    </w:p>
    <w:p w14:paraId="279095F2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Certifications</w:t>
      </w:r>
    </w:p>
    <w:p w14:paraId="70D521D4" w14:textId="27A89797" w:rsidR="00061A4F" w:rsidRDefault="000E0460" w:rsidP="000E0460">
      <w:r>
        <w:t>Technical support</w:t>
      </w:r>
      <w:r w:rsidR="00000000">
        <w:t xml:space="preserve"> – Udemy</w:t>
      </w:r>
    </w:p>
    <w:p w14:paraId="3B7FB5B5" w14:textId="77777777" w:rsidR="00061A4F" w:rsidRDefault="00000000" w:rsidP="000E0460">
      <w:r>
        <w:t>View Certificate: https://www.udemy.com/certificate/UC-c2bfef70-0633-48f7-8bf5-9b4532d90fd9/</w:t>
      </w:r>
    </w:p>
    <w:p w14:paraId="2D6AA59D" w14:textId="77777777" w:rsidR="00061A4F" w:rsidRPr="000E0460" w:rsidRDefault="00061A4F" w:rsidP="000E0460">
      <w:pPr>
        <w:rPr>
          <w:b/>
          <w:bCs/>
          <w:sz w:val="24"/>
          <w:szCs w:val="24"/>
          <w:u w:val="single"/>
        </w:rPr>
      </w:pPr>
    </w:p>
    <w:p w14:paraId="6F604F19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Professional Memberships</w:t>
      </w:r>
    </w:p>
    <w:p w14:paraId="5CC774D5" w14:textId="77777777" w:rsidR="00061A4F" w:rsidRDefault="00000000" w:rsidP="000E0460">
      <w:r>
        <w:t>- Australian Computer Society (ACS) – Member ID: 4400406 | Since Jan 2024</w:t>
      </w:r>
    </w:p>
    <w:p w14:paraId="6AD9E7DE" w14:textId="77777777" w:rsidR="00061A4F" w:rsidRPr="000E0460" w:rsidRDefault="00061A4F" w:rsidP="000E0460">
      <w:pPr>
        <w:rPr>
          <w:b/>
          <w:bCs/>
          <w:sz w:val="24"/>
          <w:szCs w:val="24"/>
          <w:u w:val="single"/>
        </w:rPr>
      </w:pPr>
    </w:p>
    <w:p w14:paraId="44A11D58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Hobbies &amp; Interests</w:t>
      </w:r>
    </w:p>
    <w:p w14:paraId="73EF8FCF" w14:textId="77777777" w:rsidR="00061A4F" w:rsidRDefault="00000000" w:rsidP="000E0460">
      <w:r>
        <w:t>⚽ Playing football with friends</w:t>
      </w:r>
    </w:p>
    <w:p w14:paraId="486CE60B" w14:textId="77777777" w:rsidR="00061A4F" w:rsidRDefault="00000000" w:rsidP="000E0460">
      <w:r>
        <w:t>♟️ Chess and logic games</w:t>
      </w:r>
    </w:p>
    <w:p w14:paraId="14C218C7" w14:textId="77777777" w:rsidR="00061A4F" w:rsidRDefault="00000000" w:rsidP="000E0460">
      <w:r>
        <w:t>🎨 Exploring UI design ideas</w:t>
      </w:r>
    </w:p>
    <w:p w14:paraId="753D4988" w14:textId="77777777" w:rsidR="00061A4F" w:rsidRDefault="00000000" w:rsidP="000E0460">
      <w:r>
        <w:t>💡 Learning new web technologies</w:t>
      </w:r>
    </w:p>
    <w:p w14:paraId="4B3ACBEF" w14:textId="77777777" w:rsidR="00061A4F" w:rsidRDefault="00061A4F" w:rsidP="000E0460"/>
    <w:p w14:paraId="29AE6E76" w14:textId="77777777" w:rsidR="00061A4F" w:rsidRPr="000E0460" w:rsidRDefault="00000000" w:rsidP="000E0460">
      <w:pPr>
        <w:rPr>
          <w:b/>
          <w:bCs/>
          <w:sz w:val="24"/>
          <w:szCs w:val="24"/>
          <w:u w:val="single"/>
        </w:rPr>
      </w:pPr>
      <w:r w:rsidRPr="000E0460">
        <w:rPr>
          <w:b/>
          <w:bCs/>
          <w:sz w:val="24"/>
          <w:szCs w:val="24"/>
          <w:u w:val="single"/>
        </w:rPr>
        <w:t>References</w:t>
      </w:r>
    </w:p>
    <w:p w14:paraId="23D06828" w14:textId="77777777" w:rsidR="00061A4F" w:rsidRDefault="00000000" w:rsidP="000E0460">
      <w:r>
        <w:t>Available upon request.</w:t>
      </w:r>
    </w:p>
    <w:sectPr w:rsidR="00061A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56473"/>
    <w:multiLevelType w:val="hybridMultilevel"/>
    <w:tmpl w:val="A10E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47119">
    <w:abstractNumId w:val="8"/>
  </w:num>
  <w:num w:numId="2" w16cid:durableId="152720753">
    <w:abstractNumId w:val="6"/>
  </w:num>
  <w:num w:numId="3" w16cid:durableId="924193350">
    <w:abstractNumId w:val="5"/>
  </w:num>
  <w:num w:numId="4" w16cid:durableId="1982999469">
    <w:abstractNumId w:val="4"/>
  </w:num>
  <w:num w:numId="5" w16cid:durableId="1412462409">
    <w:abstractNumId w:val="7"/>
  </w:num>
  <w:num w:numId="6" w16cid:durableId="1733965779">
    <w:abstractNumId w:val="3"/>
  </w:num>
  <w:num w:numId="7" w16cid:durableId="1663312940">
    <w:abstractNumId w:val="2"/>
  </w:num>
  <w:num w:numId="8" w16cid:durableId="333460655">
    <w:abstractNumId w:val="1"/>
  </w:num>
  <w:num w:numId="9" w16cid:durableId="953055271">
    <w:abstractNumId w:val="0"/>
  </w:num>
  <w:num w:numId="10" w16cid:durableId="1028524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A4F"/>
    <w:rsid w:val="000E0460"/>
    <w:rsid w:val="0015074B"/>
    <w:rsid w:val="0029639D"/>
    <w:rsid w:val="00326F90"/>
    <w:rsid w:val="00AA1D8D"/>
    <w:rsid w:val="00B47730"/>
    <w:rsid w:val="00CB0664"/>
    <w:rsid w:val="00CC5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1D019"/>
  <w14:defaultImageDpi w14:val="300"/>
  <w15:docId w15:val="{C1682D36-78A3-A44A-A21B-1C7CFFE0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Khatri</cp:lastModifiedBy>
  <cp:revision>2</cp:revision>
  <dcterms:created xsi:type="dcterms:W3CDTF">2013-12-23T23:15:00Z</dcterms:created>
  <dcterms:modified xsi:type="dcterms:W3CDTF">2025-06-26T04:19:00Z</dcterms:modified>
  <cp:category/>
</cp:coreProperties>
</file>